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StudyBuddy AI</w:t>
      </w:r>
    </w:p>
    <w:p>
      <w:pPr>
        <w:pStyle w:val="Heading2"/>
      </w:pPr>
      <w:r>
        <w:t>Backend Architecture &amp; AI Integration Report</w:t>
      </w:r>
    </w:p>
    <w:p>
      <w:r>
        <w:t>Team Members:</w:t>
      </w:r>
    </w:p>
    <w:p>
      <w:r>
        <w:t>Satya Kamal – 220953023</w:t>
        <w:br/>
        <w:t>Shivam Pande - 220953454</w:t>
        <w:br/>
        <w:t>Adityaraj Singha – 220953322</w:t>
      </w:r>
    </w:p>
    <w:p>
      <w:pPr>
        <w:pStyle w:val="Heading2"/>
      </w:pPr>
      <w:r>
        <w:t>Backend Overview:</w:t>
      </w:r>
    </w:p>
    <w:p>
      <w:r>
        <w:t>StudyBuddy AI's backend is designed to handle user management, file processing, AI interaction, and exam data management. The backend is developed using Node.js along with Next.js API routes for server-side logic, ensuring fast and secure data handling.</w:t>
      </w:r>
    </w:p>
    <w:p>
      <w:pPr>
        <w:pStyle w:val="Heading2"/>
      </w:pPr>
      <w:r>
        <w:t>Tech Stack:</w:t>
      </w:r>
    </w:p>
    <w:p>
      <w:pPr>
        <w:pStyle w:val="ListBullet"/>
      </w:pPr>
      <w:r>
        <w:t>Node.js: Backend logic &amp; API Routes</w:t>
      </w:r>
    </w:p>
    <w:p>
      <w:pPr>
        <w:pStyle w:val="ListBullet"/>
      </w:pPr>
      <w:r>
        <w:t>Next.js: Server-side rendering &amp; Routing</w:t>
      </w:r>
    </w:p>
    <w:p>
      <w:pPr>
        <w:pStyle w:val="ListBullet"/>
      </w:pPr>
      <w:r>
        <w:t>MongoDB: Database for user data, storing extracted notes from PDFs, and storing &amp; fetching questions and answers based on user requests.</w:t>
      </w:r>
    </w:p>
    <w:p>
      <w:pPr>
        <w:pStyle w:val="ListBullet"/>
      </w:pPr>
      <w:r>
        <w:t>Gemini API: AI-powered content analysis &amp; response generation</w:t>
      </w:r>
    </w:p>
    <w:p>
      <w:pPr>
        <w:pStyle w:val="ListBullet"/>
      </w:pPr>
      <w:r>
        <w:t>Google Authentication (OAuth 2.0): Secure user login &amp; session management</w:t>
      </w:r>
    </w:p>
    <w:p>
      <w:pPr>
        <w:pStyle w:val="Heading2"/>
      </w:pPr>
      <w:r>
        <w:t>AI Integration using Google Gemini:</w:t>
      </w:r>
    </w:p>
    <w:p>
      <w:r>
        <w:t>Gemini, Google's advanced AI model, is integrated into StudyBuddy AI for multiple features:</w:t>
      </w:r>
    </w:p>
    <w:p>
      <w:pPr>
        <w:pStyle w:val="Heading3"/>
      </w:pPr>
      <w:r>
        <w:t>AI Features Powered by Gemini:</w:t>
      </w:r>
    </w:p>
    <w:p>
      <w:pPr>
        <w:pStyle w:val="ListBullet"/>
      </w:pPr>
      <w:r>
        <w:t>Content Summarization: Summarizes uploaded notes/materials into concise study points.</w:t>
      </w:r>
    </w:p>
    <w:p>
      <w:pPr>
        <w:pStyle w:val="ListBullet"/>
      </w:pPr>
      <w:r>
        <w:t>AI-powered Explanations: Context-aware Q&amp;A for difficult topics.</w:t>
      </w:r>
    </w:p>
    <w:p>
      <w:pPr>
        <w:pStyle w:val="ListBullet"/>
      </w:pPr>
      <w:r>
        <w:t>Adaptive Quiz Generation: Generates customized quizzes from user-uploaded material.</w:t>
      </w:r>
    </w:p>
    <w:p>
      <w:pPr>
        <w:pStyle w:val="ListBullet"/>
      </w:pPr>
      <w:r>
        <w:t>Exam Simulation Feedback: Provides AI-generated feedback after mock exams.</w:t>
      </w:r>
    </w:p>
    <w:p>
      <w:pPr>
        <w:pStyle w:val="Heading2"/>
      </w:pPr>
      <w:r>
        <w:t>Authentication using Google Auth (OAuth 2.0):</w:t>
      </w:r>
    </w:p>
    <w:p>
      <w:r>
        <w:t>StudyBuddy AI uses Google Authentication to allow users to securely sign up and log in using their Google accounts. OAuth 2.0 provides secure session management and user data handling.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